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DB" w:rsidRDefault="00FA321B">
      <w:pPr>
        <w:pStyle w:val="Heading1"/>
      </w:pPr>
      <w:bookmarkStart w:id="0" w:name="_GoBack"/>
      <w:bookmarkEnd w:id="0"/>
      <w:r>
        <w:t>So sánh hai prompt: L</w:t>
      </w:r>
      <w:r>
        <w:t>ự</w:t>
      </w:r>
      <w:r>
        <w:t>a ch</w:t>
      </w:r>
      <w:r>
        <w:t>ọ</w:t>
      </w:r>
      <w:r>
        <w:t>n công c</w:t>
      </w:r>
      <w:r>
        <w:t>ụ</w:t>
      </w:r>
      <w:r>
        <w:t xml:space="preserve"> qu</w:t>
      </w:r>
      <w:r>
        <w:t>ả</w:t>
      </w:r>
      <w:r>
        <w:t>n lý công vi</w:t>
      </w:r>
      <w:r>
        <w:t>ệ</w:t>
      </w:r>
      <w:r>
        <w:t>c</w:t>
      </w:r>
    </w:p>
    <w:p w:rsidR="00E735DB" w:rsidRDefault="00FA321B">
      <w:pPr>
        <w:pStyle w:val="Heading2"/>
      </w:pPr>
      <w:r>
        <w:t>Vòng 1</w:t>
      </w:r>
    </w:p>
    <w:p w:rsidR="00E735DB" w:rsidRDefault="00FA321B">
      <w:r>
        <w:t>**Prompt ban đ</w:t>
      </w:r>
      <w:r>
        <w:t>ầ</w:t>
      </w:r>
      <w:r>
        <w:t>u:** “Công c</w:t>
      </w:r>
      <w:r>
        <w:t>ụ</w:t>
      </w:r>
      <w:r>
        <w:t xml:space="preserve"> nào qu</w:t>
      </w:r>
      <w:r>
        <w:t>ả</w:t>
      </w:r>
      <w:r>
        <w:t>n lý công vi</w:t>
      </w:r>
      <w:r>
        <w:t>ệ</w:t>
      </w:r>
      <w:r>
        <w:t>c t</w:t>
      </w:r>
      <w:r>
        <w:t>ố</w:t>
      </w:r>
      <w:r>
        <w:t>t nh</w:t>
      </w:r>
      <w:r>
        <w:t>ấ</w:t>
      </w:r>
      <w:r>
        <w:t>t?”</w:t>
      </w:r>
    </w:p>
    <w:p w:rsidR="00E735DB" w:rsidRDefault="00FA321B">
      <w:r>
        <w:t>**K</w:t>
      </w:r>
      <w:r>
        <w:t>ế</w:t>
      </w:r>
      <w:r>
        <w:t>t qu</w:t>
      </w:r>
      <w:r>
        <w:t>ả</w:t>
      </w:r>
      <w:r>
        <w:t>:** AI thư</w:t>
      </w:r>
      <w:r>
        <w:t>ờ</w:t>
      </w:r>
      <w:r>
        <w:t>ng tr</w:t>
      </w:r>
      <w:r>
        <w:t>ả</w:t>
      </w:r>
      <w:r>
        <w:t xml:space="preserve"> l</w:t>
      </w:r>
      <w:r>
        <w:t>ờ</w:t>
      </w:r>
      <w:r>
        <w:t>i chung chung, ví d</w:t>
      </w:r>
      <w:r>
        <w:t>ụ</w:t>
      </w:r>
      <w:r>
        <w:t>: “M</w:t>
      </w:r>
      <w:r>
        <w:t>ỗ</w:t>
      </w:r>
      <w:r>
        <w:t>i công c</w:t>
      </w:r>
      <w:r>
        <w:t>ụ</w:t>
      </w:r>
      <w:r>
        <w:t xml:space="preserve"> có đi</w:t>
      </w:r>
      <w:r>
        <w:t>ể</w:t>
      </w:r>
      <w:r>
        <w:t>m m</w:t>
      </w:r>
      <w:r>
        <w:t>ạ</w:t>
      </w:r>
      <w:r>
        <w:t>nh riêng, tùy nhu c</w:t>
      </w:r>
      <w:r>
        <w:t>ầ</w:t>
      </w:r>
      <w:r>
        <w:t>u ngư</w:t>
      </w:r>
      <w:r>
        <w:t>ờ</w:t>
      </w:r>
      <w:r>
        <w:t>i dùng.” ho</w:t>
      </w:r>
      <w:r>
        <w:t>ặ</w:t>
      </w:r>
      <w:r>
        <w:t>c ch</w:t>
      </w:r>
      <w:r>
        <w:t>ọ</w:t>
      </w:r>
      <w:r>
        <w:t>n ra m</w:t>
      </w:r>
      <w:r>
        <w:t>ộ</w:t>
      </w:r>
      <w:r>
        <w:t xml:space="preserve">t công </w:t>
      </w:r>
      <w:r>
        <w:t>c</w:t>
      </w:r>
      <w:r>
        <w:t>ụ</w:t>
      </w:r>
      <w:r>
        <w:t xml:space="preserve"> mà không phân tích lý do c</w:t>
      </w:r>
      <w:r>
        <w:t>ụ</w:t>
      </w:r>
      <w:r>
        <w:t xml:space="preserve"> th</w:t>
      </w:r>
      <w:r>
        <w:t>ể</w:t>
      </w:r>
      <w:r>
        <w:t>.</w:t>
      </w:r>
    </w:p>
    <w:p w:rsidR="00E735DB" w:rsidRDefault="00FA321B">
      <w:r>
        <w:t>**Nh</w:t>
      </w:r>
      <w:r>
        <w:t>ậ</w:t>
      </w:r>
      <w:r>
        <w:t>n xét:**</w:t>
      </w:r>
    </w:p>
    <w:p w:rsidR="00E735DB" w:rsidRDefault="00FA321B">
      <w:r>
        <w:t>• Câu tr</w:t>
      </w:r>
      <w:r>
        <w:t>ả</w:t>
      </w:r>
      <w:r>
        <w:t xml:space="preserve"> l</w:t>
      </w:r>
      <w:r>
        <w:t>ờ</w:t>
      </w:r>
      <w:r>
        <w:t>i thi</w:t>
      </w:r>
      <w:r>
        <w:t>ế</w:t>
      </w:r>
      <w:r>
        <w:t>u chi ti</w:t>
      </w:r>
      <w:r>
        <w:t>ế</w:t>
      </w:r>
      <w:r>
        <w:t>t, không có cơ s</w:t>
      </w:r>
      <w:r>
        <w:t>ở</w:t>
      </w:r>
      <w:r>
        <w:t xml:space="preserve"> so sánh rõ ràng.</w:t>
      </w:r>
      <w:r>
        <w:br/>
        <w:t>• Ngư</w:t>
      </w:r>
      <w:r>
        <w:t>ờ</w:t>
      </w:r>
      <w:r>
        <w:t>i dùng khó t</w:t>
      </w:r>
      <w:r>
        <w:t>ự</w:t>
      </w:r>
      <w:r>
        <w:t xml:space="preserve"> ch</w:t>
      </w:r>
      <w:r>
        <w:t>ọ</w:t>
      </w:r>
      <w:r>
        <w:t>n vì không th</w:t>
      </w:r>
      <w:r>
        <w:t>ấ</w:t>
      </w:r>
      <w:r>
        <w:t>y s</w:t>
      </w:r>
      <w:r>
        <w:t>ự</w:t>
      </w:r>
      <w:r>
        <w:t xml:space="preserve"> khác bi</w:t>
      </w:r>
      <w:r>
        <w:t>ệ</w:t>
      </w:r>
      <w:r>
        <w:t>t gi</w:t>
      </w:r>
      <w:r>
        <w:t>ữ</w:t>
      </w:r>
      <w:r>
        <w:t>a các công c</w:t>
      </w:r>
      <w:r>
        <w:t>ụ</w:t>
      </w:r>
      <w:r>
        <w:t>.</w:t>
      </w:r>
    </w:p>
    <w:p w:rsidR="00E735DB" w:rsidRDefault="00FA321B">
      <w:pPr>
        <w:pStyle w:val="Heading2"/>
      </w:pPr>
      <w:r>
        <w:t>Vòng 2</w:t>
      </w:r>
    </w:p>
    <w:p w:rsidR="00E735DB" w:rsidRDefault="00FA321B">
      <w:r>
        <w:t>**Prompt ch</w:t>
      </w:r>
      <w:r>
        <w:t>ỉ</w:t>
      </w:r>
      <w:r>
        <w:t>nh s</w:t>
      </w:r>
      <w:r>
        <w:t>ử</w:t>
      </w:r>
      <w:r>
        <w:t>a:** “So sánh Trello, Notion, Google Keep theo b</w:t>
      </w:r>
      <w:r>
        <w:t>ả</w:t>
      </w:r>
      <w:r>
        <w:t>n</w:t>
      </w:r>
      <w:r>
        <w:t>g g</w:t>
      </w:r>
      <w:r>
        <w:t>ồ</w:t>
      </w:r>
      <w:r>
        <w:t>m: ưu đi</w:t>
      </w:r>
      <w:r>
        <w:t>ể</w:t>
      </w:r>
      <w:r>
        <w:t>m, như</w:t>
      </w:r>
      <w:r>
        <w:t>ợ</w:t>
      </w:r>
      <w:r>
        <w:t>c đi</w:t>
      </w:r>
      <w:r>
        <w:t>ể</w:t>
      </w:r>
      <w:r>
        <w:t>m, phù h</w:t>
      </w:r>
      <w:r>
        <w:t>ợ</w:t>
      </w:r>
      <w:r>
        <w:t>p v</w:t>
      </w:r>
      <w:r>
        <w:t>ớ</w:t>
      </w:r>
      <w:r>
        <w:t>i ai.”</w:t>
      </w:r>
    </w:p>
    <w:p w:rsidR="00E735DB" w:rsidRDefault="00FA321B">
      <w:r>
        <w:t>**K</w:t>
      </w:r>
      <w:r>
        <w:t>ế</w:t>
      </w:r>
      <w:r>
        <w:t>t qu</w:t>
      </w:r>
      <w:r>
        <w:t>ả</w:t>
      </w:r>
      <w:r>
        <w:t>:** B</w:t>
      </w:r>
      <w:r>
        <w:t>ả</w:t>
      </w:r>
      <w:r>
        <w:t>ng so sánh chi ti</w:t>
      </w:r>
      <w:r>
        <w:t>ế</w:t>
      </w:r>
      <w:r>
        <w:t>t như sau: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735DB">
        <w:tc>
          <w:tcPr>
            <w:tcW w:w="2160" w:type="dxa"/>
          </w:tcPr>
          <w:p w:rsidR="00E735DB" w:rsidRDefault="00FA321B">
            <w:r>
              <w:t>Công c</w:t>
            </w:r>
            <w:r>
              <w:t>ụ</w:t>
            </w:r>
          </w:p>
        </w:tc>
        <w:tc>
          <w:tcPr>
            <w:tcW w:w="2160" w:type="dxa"/>
          </w:tcPr>
          <w:p w:rsidR="00E735DB" w:rsidRDefault="00FA321B">
            <w:r>
              <w:t>Ưu đi</w:t>
            </w:r>
            <w:r>
              <w:t>ể</w:t>
            </w:r>
            <w:r>
              <w:t>m</w:t>
            </w:r>
          </w:p>
        </w:tc>
        <w:tc>
          <w:tcPr>
            <w:tcW w:w="2160" w:type="dxa"/>
          </w:tcPr>
          <w:p w:rsidR="00E735DB" w:rsidRDefault="00FA321B">
            <w:r>
              <w:t>Như</w:t>
            </w:r>
            <w:r>
              <w:t>ợ</w:t>
            </w:r>
            <w:r>
              <w:t>c đi</w:t>
            </w:r>
            <w:r>
              <w:t>ể</w:t>
            </w:r>
            <w:r>
              <w:t>m</w:t>
            </w:r>
          </w:p>
        </w:tc>
        <w:tc>
          <w:tcPr>
            <w:tcW w:w="2160" w:type="dxa"/>
          </w:tcPr>
          <w:p w:rsidR="00E735DB" w:rsidRDefault="00FA321B">
            <w:r>
              <w:t>Phù h</w:t>
            </w:r>
            <w:r>
              <w:t>ợ</w:t>
            </w:r>
            <w:r>
              <w:t>p v</w:t>
            </w:r>
            <w:r>
              <w:t>ớ</w:t>
            </w:r>
            <w:r>
              <w:t>i ai</w:t>
            </w:r>
          </w:p>
        </w:tc>
      </w:tr>
      <w:tr w:rsidR="00E735DB">
        <w:tc>
          <w:tcPr>
            <w:tcW w:w="2160" w:type="dxa"/>
          </w:tcPr>
          <w:p w:rsidR="00E735DB" w:rsidRDefault="00FA321B">
            <w:r>
              <w:t>Trello</w:t>
            </w:r>
          </w:p>
        </w:tc>
        <w:tc>
          <w:tcPr>
            <w:tcW w:w="2160" w:type="dxa"/>
          </w:tcPr>
          <w:p w:rsidR="00E735DB" w:rsidRDefault="00FA321B">
            <w:r>
              <w:t>Giao di</w:t>
            </w:r>
            <w:r>
              <w:t>ệ</w:t>
            </w:r>
            <w:r>
              <w:t>n tr</w:t>
            </w:r>
            <w:r>
              <w:t>ự</w:t>
            </w:r>
            <w:r>
              <w:t>c quan, d</w:t>
            </w:r>
            <w:r>
              <w:t>ễ</w:t>
            </w:r>
            <w:r>
              <w:t xml:space="preserve"> kéo th</w:t>
            </w:r>
            <w:r>
              <w:t>ả</w:t>
            </w:r>
            <w:r>
              <w:t>, qu</w:t>
            </w:r>
            <w:r>
              <w:t>ả</w:t>
            </w:r>
            <w:r>
              <w:t>n lý d</w:t>
            </w:r>
            <w:r>
              <w:t>ự</w:t>
            </w:r>
            <w:r>
              <w:t xml:space="preserve"> án nhóm hi</w:t>
            </w:r>
            <w:r>
              <w:t>ệ</w:t>
            </w:r>
            <w:r>
              <w:t>u qu</w:t>
            </w:r>
            <w:r>
              <w:t>ả</w:t>
            </w:r>
            <w:r>
              <w:t>.</w:t>
            </w:r>
          </w:p>
        </w:tc>
        <w:tc>
          <w:tcPr>
            <w:tcW w:w="2160" w:type="dxa"/>
          </w:tcPr>
          <w:p w:rsidR="00E735DB" w:rsidRDefault="00FA321B">
            <w:r>
              <w:t>Gi</w:t>
            </w:r>
            <w:r>
              <w:t>ớ</w:t>
            </w:r>
            <w:r>
              <w:t>i h</w:t>
            </w:r>
            <w:r>
              <w:t>ạ</w:t>
            </w:r>
            <w:r>
              <w:t>n tính năng khi không nâng c</w:t>
            </w:r>
            <w:r>
              <w:t>ấ</w:t>
            </w:r>
            <w:r>
              <w:t xml:space="preserve">p, khó ghi chú chi </w:t>
            </w:r>
            <w:r>
              <w:t>ti</w:t>
            </w:r>
            <w:r>
              <w:t>ế</w:t>
            </w:r>
            <w:r>
              <w:t>t.</w:t>
            </w:r>
          </w:p>
        </w:tc>
        <w:tc>
          <w:tcPr>
            <w:tcW w:w="2160" w:type="dxa"/>
          </w:tcPr>
          <w:p w:rsidR="00E735DB" w:rsidRDefault="00FA321B">
            <w:r>
              <w:t>Nhóm làm vi</w:t>
            </w:r>
            <w:r>
              <w:t>ệ</w:t>
            </w:r>
            <w:r>
              <w:t>c theo d</w:t>
            </w:r>
            <w:r>
              <w:t>ự</w:t>
            </w:r>
            <w:r>
              <w:t xml:space="preserve"> án ho</w:t>
            </w:r>
            <w:r>
              <w:t>ặ</w:t>
            </w:r>
            <w:r>
              <w:t>c qu</w:t>
            </w:r>
            <w:r>
              <w:t>ả</w:t>
            </w:r>
            <w:r>
              <w:t>n lý ti</w:t>
            </w:r>
            <w:r>
              <w:t>ế</w:t>
            </w:r>
            <w:r>
              <w:t>n đ</w:t>
            </w:r>
            <w:r>
              <w:t>ộ</w:t>
            </w:r>
            <w:r>
              <w:t>.</w:t>
            </w:r>
          </w:p>
        </w:tc>
      </w:tr>
      <w:tr w:rsidR="00E735DB">
        <w:tc>
          <w:tcPr>
            <w:tcW w:w="2160" w:type="dxa"/>
          </w:tcPr>
          <w:p w:rsidR="00E735DB" w:rsidRDefault="00FA321B">
            <w:r>
              <w:t>Notion</w:t>
            </w:r>
          </w:p>
        </w:tc>
        <w:tc>
          <w:tcPr>
            <w:tcW w:w="2160" w:type="dxa"/>
          </w:tcPr>
          <w:p w:rsidR="00E735DB" w:rsidRDefault="00FA321B">
            <w:r>
              <w:t>Linh ho</w:t>
            </w:r>
            <w:r>
              <w:t>ạ</w:t>
            </w:r>
            <w:r>
              <w:t>t, có th</w:t>
            </w:r>
            <w:r>
              <w:t>ể</w:t>
            </w:r>
            <w:r>
              <w:t xml:space="preserve"> ghi chú, l</w:t>
            </w:r>
            <w:r>
              <w:t>ậ</w:t>
            </w:r>
            <w:r>
              <w:t>p k</w:t>
            </w:r>
            <w:r>
              <w:t>ế</w:t>
            </w:r>
            <w:r>
              <w:t xml:space="preserve"> ho</w:t>
            </w:r>
            <w:r>
              <w:t>ạ</w:t>
            </w:r>
            <w:r>
              <w:t>ch, t</w:t>
            </w:r>
            <w:r>
              <w:t>ạ</w:t>
            </w:r>
            <w:r>
              <w:t>o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u.</w:t>
            </w:r>
          </w:p>
        </w:tc>
        <w:tc>
          <w:tcPr>
            <w:tcW w:w="2160" w:type="dxa"/>
          </w:tcPr>
          <w:p w:rsidR="00E735DB" w:rsidRDefault="00FA321B">
            <w:r>
              <w:t>C</w:t>
            </w:r>
            <w:r>
              <w:t>ầ</w:t>
            </w:r>
            <w:r>
              <w:t>n th</w:t>
            </w:r>
            <w:r>
              <w:t>ờ</w:t>
            </w:r>
            <w:r>
              <w:t>i gian làm quen, hơi n</w:t>
            </w:r>
            <w:r>
              <w:t>ặ</w:t>
            </w:r>
            <w:r>
              <w:t>ng khi dùng nhi</w:t>
            </w:r>
            <w:r>
              <w:t>ề</w:t>
            </w:r>
            <w:r>
              <w:t>u trang.</w:t>
            </w:r>
          </w:p>
        </w:tc>
        <w:tc>
          <w:tcPr>
            <w:tcW w:w="2160" w:type="dxa"/>
          </w:tcPr>
          <w:p w:rsidR="00E735DB" w:rsidRDefault="00FA321B">
            <w:r>
              <w:t>Sinh viên, cá nhân thích tu</w:t>
            </w:r>
            <w:r>
              <w:t>ỳ</w:t>
            </w:r>
            <w:r>
              <w:t xml:space="preserve"> ch</w:t>
            </w:r>
            <w:r>
              <w:t>ỉ</w:t>
            </w:r>
            <w:r>
              <w:t>nh không gian làm vi</w:t>
            </w:r>
            <w:r>
              <w:t>ệ</w:t>
            </w:r>
            <w:r>
              <w:t>c.</w:t>
            </w:r>
          </w:p>
        </w:tc>
      </w:tr>
      <w:tr w:rsidR="00E735DB">
        <w:tc>
          <w:tcPr>
            <w:tcW w:w="2160" w:type="dxa"/>
          </w:tcPr>
          <w:p w:rsidR="00E735DB" w:rsidRDefault="00FA321B">
            <w:r>
              <w:t>Google Keep</w:t>
            </w:r>
          </w:p>
        </w:tc>
        <w:tc>
          <w:tcPr>
            <w:tcW w:w="2160" w:type="dxa"/>
          </w:tcPr>
          <w:p w:rsidR="00E735DB" w:rsidRDefault="00FA321B">
            <w:r>
              <w:t>Đơn gi</w:t>
            </w:r>
            <w:r>
              <w:t>ả</w:t>
            </w:r>
            <w:r>
              <w:t xml:space="preserve">n, </w:t>
            </w:r>
            <w:r>
              <w:t>đ</w:t>
            </w:r>
            <w:r>
              <w:t>ồ</w:t>
            </w:r>
            <w:r>
              <w:t>ng b</w:t>
            </w:r>
            <w:r>
              <w:t>ộ</w:t>
            </w:r>
            <w:r>
              <w:t xml:space="preserve"> t</w:t>
            </w:r>
            <w:r>
              <w:t>ố</w:t>
            </w:r>
            <w:r>
              <w:t>t v</w:t>
            </w:r>
            <w:r>
              <w:t>ớ</w:t>
            </w:r>
            <w:r>
              <w:t>i Google, ghi chú nhanh.</w:t>
            </w:r>
          </w:p>
        </w:tc>
        <w:tc>
          <w:tcPr>
            <w:tcW w:w="2160" w:type="dxa"/>
          </w:tcPr>
          <w:p w:rsidR="00E735DB" w:rsidRDefault="00FA321B">
            <w:r>
              <w:t>Thi</w:t>
            </w:r>
            <w:r>
              <w:t>ế</w:t>
            </w:r>
            <w:r>
              <w:t>u tính năng qu</w:t>
            </w:r>
            <w:r>
              <w:t>ả</w:t>
            </w:r>
            <w:r>
              <w:t>n lý d</w:t>
            </w:r>
            <w:r>
              <w:t>ự</w:t>
            </w:r>
            <w:r>
              <w:t xml:space="preserve"> án, không có c</w:t>
            </w:r>
            <w:r>
              <w:t>ấ</w:t>
            </w:r>
            <w:r>
              <w:t>u trúc ph</w:t>
            </w:r>
            <w:r>
              <w:t>ứ</w:t>
            </w:r>
            <w:r>
              <w:t>c t</w:t>
            </w:r>
            <w:r>
              <w:t>ạ</w:t>
            </w:r>
            <w:r>
              <w:t>p.</w:t>
            </w:r>
          </w:p>
        </w:tc>
        <w:tc>
          <w:tcPr>
            <w:tcW w:w="2160" w:type="dxa"/>
          </w:tcPr>
          <w:p w:rsidR="00E735DB" w:rsidRDefault="00FA321B">
            <w:r>
              <w:t>Ngư</w:t>
            </w:r>
            <w:r>
              <w:t>ờ</w:t>
            </w:r>
            <w:r>
              <w:t>i c</w:t>
            </w:r>
            <w:r>
              <w:t>ầ</w:t>
            </w:r>
            <w:r>
              <w:t>n ghi chú ng</w:t>
            </w:r>
            <w:r>
              <w:t>ắ</w:t>
            </w:r>
            <w:r>
              <w:t>n g</w:t>
            </w:r>
            <w:r>
              <w:t>ọ</w:t>
            </w:r>
            <w:r>
              <w:t>n, nh</w:t>
            </w:r>
            <w:r>
              <w:t>ắ</w:t>
            </w:r>
            <w:r>
              <w:t>c vi</w:t>
            </w:r>
            <w:r>
              <w:t>ệ</w:t>
            </w:r>
            <w:r>
              <w:t>c h</w:t>
            </w:r>
            <w:r>
              <w:t>ằ</w:t>
            </w:r>
            <w:r>
              <w:t>ng ngày.</w:t>
            </w:r>
          </w:p>
        </w:tc>
      </w:tr>
    </w:tbl>
    <w:p w:rsidR="00E735DB" w:rsidRDefault="00FA321B">
      <w:pPr>
        <w:pStyle w:val="Heading2"/>
      </w:pPr>
      <w:r>
        <w:t>Đánh giá s</w:t>
      </w:r>
      <w:r>
        <w:t>ự</w:t>
      </w:r>
      <w:r>
        <w:t xml:space="preserve"> c</w:t>
      </w:r>
      <w:r>
        <w:t>ả</w:t>
      </w:r>
      <w:r>
        <w:t>i thi</w:t>
      </w:r>
      <w:r>
        <w:t>ệ</w:t>
      </w:r>
      <w:r>
        <w:t>n</w:t>
      </w:r>
    </w:p>
    <w:p w:rsidR="00E735DB" w:rsidRDefault="00FA321B">
      <w:r>
        <w:t>• Prompt ban đ</w:t>
      </w:r>
      <w:r>
        <w:t>ầ</w:t>
      </w:r>
      <w:r>
        <w:t>u t</w:t>
      </w:r>
      <w:r>
        <w:t>ạ</w:t>
      </w:r>
      <w:r>
        <w:t>o ra câu tr</w:t>
      </w:r>
      <w:r>
        <w:t>ả</w:t>
      </w:r>
      <w:r>
        <w:t xml:space="preserve"> l</w:t>
      </w:r>
      <w:r>
        <w:t>ờ</w:t>
      </w:r>
      <w:r>
        <w:t>i chung, không giúp ngư</w:t>
      </w:r>
      <w:r>
        <w:t>ờ</w:t>
      </w:r>
      <w:r>
        <w:t>i dùng ra quy</w:t>
      </w:r>
      <w:r>
        <w:t>ế</w:t>
      </w:r>
      <w:r>
        <w:t>t đ</w:t>
      </w:r>
      <w:r>
        <w:t>ị</w:t>
      </w:r>
      <w:r>
        <w:t>nh rõ ràng</w:t>
      </w:r>
      <w:r>
        <w:t>.</w:t>
      </w:r>
    </w:p>
    <w:p w:rsidR="00E735DB" w:rsidRDefault="00FA321B">
      <w:r>
        <w:t>• Prompt ch</w:t>
      </w:r>
      <w:r>
        <w:t>ỉ</w:t>
      </w:r>
      <w:r>
        <w:t>nh s</w:t>
      </w:r>
      <w:r>
        <w:t>ử</w:t>
      </w:r>
      <w:r>
        <w:t>a giúp AI trình bày có c</w:t>
      </w:r>
      <w:r>
        <w:t>ấ</w:t>
      </w:r>
      <w:r>
        <w:t>u trúc, so sánh rõ ràng gi</w:t>
      </w:r>
      <w:r>
        <w:t>ữ</w:t>
      </w:r>
      <w:r>
        <w:t>a các công c</w:t>
      </w:r>
      <w:r>
        <w:t>ụ</w:t>
      </w:r>
      <w:r>
        <w:t>, d</w:t>
      </w:r>
      <w:r>
        <w:t>ễ</w:t>
      </w:r>
      <w:r>
        <w:t xml:space="preserve"> hi</w:t>
      </w:r>
      <w:r>
        <w:t>ể</w:t>
      </w:r>
      <w:r>
        <w:t>u và h</w:t>
      </w:r>
      <w:r>
        <w:t>ữ</w:t>
      </w:r>
      <w:r>
        <w:t>u ích hơn cho ngư</w:t>
      </w:r>
      <w:r>
        <w:t>ờ</w:t>
      </w:r>
      <w:r>
        <w:t>i h</w:t>
      </w:r>
      <w:r>
        <w:t>ọ</w:t>
      </w:r>
      <w:r>
        <w:t>c ho</w:t>
      </w:r>
      <w:r>
        <w:t>ặ</w:t>
      </w:r>
      <w:r>
        <w:t>c ngư</w:t>
      </w:r>
      <w:r>
        <w:t>ờ</w:t>
      </w:r>
      <w:r>
        <w:t>i c</w:t>
      </w:r>
      <w:r>
        <w:t>ầ</w:t>
      </w:r>
      <w:r>
        <w:t>n ch</w:t>
      </w:r>
      <w:r>
        <w:t>ọ</w:t>
      </w:r>
      <w:r>
        <w:t>n công c</w:t>
      </w:r>
      <w:r>
        <w:t>ụ</w:t>
      </w:r>
      <w:r>
        <w:t xml:space="preserve"> phù h</w:t>
      </w:r>
      <w:r>
        <w:t>ợ</w:t>
      </w:r>
      <w:r>
        <w:t>p.</w:t>
      </w:r>
    </w:p>
    <w:p w:rsidR="00E735DB" w:rsidRDefault="00FA321B">
      <w:r>
        <w:t>➡</w:t>
      </w:r>
      <w:r>
        <w:t>️</w:t>
      </w:r>
      <w:r>
        <w:t xml:space="preserve"> **K</w:t>
      </w:r>
      <w:r>
        <w:t>ế</w:t>
      </w:r>
      <w:r>
        <w:t>t lu</w:t>
      </w:r>
      <w:r>
        <w:t>ậ</w:t>
      </w:r>
      <w:r>
        <w:t>n:** Prompt th</w:t>
      </w:r>
      <w:r>
        <w:t>ứ</w:t>
      </w:r>
      <w:r>
        <w:t xml:space="preserve"> hai h</w:t>
      </w:r>
      <w:r>
        <w:t>ữ</w:t>
      </w:r>
      <w:r>
        <w:t>u ích hơn vì hư</w:t>
      </w:r>
      <w:r>
        <w:t>ớ</w:t>
      </w:r>
      <w:r>
        <w:t>ng AI t</w:t>
      </w:r>
      <w:r>
        <w:t>ạ</w:t>
      </w:r>
      <w:r>
        <w:t>o b</w:t>
      </w:r>
      <w:r>
        <w:t>ả</w:t>
      </w:r>
      <w:r>
        <w:t>ng rõ ràng, cung c</w:t>
      </w:r>
      <w:r>
        <w:t>ấ</w:t>
      </w:r>
      <w:r>
        <w:t>p thông tin c</w:t>
      </w:r>
      <w:r>
        <w:t>ụ</w:t>
      </w:r>
      <w:r>
        <w:t xml:space="preserve"> </w:t>
      </w:r>
      <w:r>
        <w:t>th</w:t>
      </w:r>
      <w:r>
        <w:t>ể</w:t>
      </w:r>
      <w:r>
        <w:t xml:space="preserve"> và so sánh có giá tr</w:t>
      </w:r>
      <w:r>
        <w:t>ị</w:t>
      </w:r>
      <w:r>
        <w:t xml:space="preserve"> th</w:t>
      </w:r>
      <w:r>
        <w:t>ự</w:t>
      </w:r>
      <w:r>
        <w:t>c ti</w:t>
      </w:r>
      <w:r>
        <w:t>ễ</w:t>
      </w:r>
      <w:r>
        <w:t>n.</w:t>
      </w:r>
    </w:p>
    <w:sectPr w:rsidR="00E735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35DB"/>
    <w:rsid w:val="00FA32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6576B1-5A0E-4E34-9D7C-A7D4A17B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F87628-71C7-4D93-97DC-08A61A72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So sánh hai prompt: Lựa chọn công cụ quản lý công việc</vt:lpstr>
      <vt:lpstr>    Vòng 1</vt:lpstr>
      <vt:lpstr>    Vòng 2</vt:lpstr>
      <vt:lpstr>    Đánh giá sự cải thiện</vt:lpstr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2025-10-22T03:42:00Z</dcterms:created>
  <dcterms:modified xsi:type="dcterms:W3CDTF">2025-10-22T03:42:00Z</dcterms:modified>
  <cp:category/>
</cp:coreProperties>
</file>