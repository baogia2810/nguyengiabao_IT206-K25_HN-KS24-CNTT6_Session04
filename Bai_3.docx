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9CC" w:rsidRDefault="006419CC" w:rsidP="006419CC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</w:rPr>
      </w:pPr>
      <w:r>
        <w:rPr>
          <w:rStyle w:val="Strong"/>
          <w:rFonts w:ascii="Arial" w:hAnsi="Arial" w:cs="Arial"/>
          <w:b/>
          <w:bCs/>
          <w:color w:val="000000"/>
          <w:sz w:val="32"/>
          <w:szCs w:val="32"/>
        </w:rPr>
        <w:t xml:space="preserve">THỰC HÀNH ITERATIVE PROMPTING </w:t>
      </w:r>
    </w:p>
    <w:p w:rsidR="00AC0E9E" w:rsidRDefault="006419CC">
      <w:pPr>
        <w:pStyle w:val="Heading2"/>
      </w:pPr>
      <w:bookmarkStart w:id="0" w:name="_GoBack"/>
      <w:bookmarkEnd w:id="0"/>
      <w:r>
        <w:t>Vòng 1</w:t>
      </w:r>
    </w:p>
    <w:p w:rsidR="00AC0E9E" w:rsidRDefault="006419CC">
      <w:r>
        <w:t>**Prompt ban đ</w:t>
      </w:r>
      <w:r>
        <w:t>ầ</w:t>
      </w:r>
      <w:r>
        <w:t>u:** “Gi</w:t>
      </w:r>
      <w:r>
        <w:t>ớ</w:t>
      </w:r>
      <w:r>
        <w:t>i thi</w:t>
      </w:r>
      <w:r>
        <w:t>ệ</w:t>
      </w:r>
      <w:r>
        <w:t>u v</w:t>
      </w:r>
      <w:r>
        <w:t>ề</w:t>
      </w:r>
      <w:r>
        <w:t xml:space="preserve"> AI.”</w:t>
      </w:r>
    </w:p>
    <w:p w:rsidR="00AC0E9E" w:rsidRDefault="006419CC">
      <w:r>
        <w:t>**K</w:t>
      </w:r>
      <w:r>
        <w:t>ế</w:t>
      </w:r>
      <w:r>
        <w:t>t qu</w:t>
      </w:r>
      <w:r>
        <w:t>ả</w:t>
      </w:r>
      <w:r>
        <w:t>:** AI tr</w:t>
      </w:r>
      <w:r>
        <w:t>ả</w:t>
      </w:r>
      <w:r>
        <w:t xml:space="preserve"> l</w:t>
      </w:r>
      <w:r>
        <w:t>ờ</w:t>
      </w:r>
      <w:r>
        <w:t>i chung chung, ví d</w:t>
      </w:r>
      <w:r>
        <w:t>ụ</w:t>
      </w:r>
      <w:r>
        <w:t>: “AI (Trí tu</w:t>
      </w:r>
      <w:r>
        <w:t>ệ</w:t>
      </w:r>
      <w:r>
        <w:t xml:space="preserve"> nhân t</w:t>
      </w:r>
      <w:r>
        <w:t>ạ</w:t>
      </w:r>
      <w:r>
        <w:t>o) là lĩnh v</w:t>
      </w:r>
      <w:r>
        <w:t>ự</w:t>
      </w:r>
      <w:r>
        <w:t>c nghiên c</w:t>
      </w:r>
      <w:r>
        <w:t>ứ</w:t>
      </w:r>
      <w:r>
        <w:t>u giúp máy tính có th</w:t>
      </w:r>
      <w:r>
        <w:t>ể</w:t>
      </w:r>
      <w:r>
        <w:t xml:space="preserve"> h</w:t>
      </w:r>
      <w:r>
        <w:t>ọ</w:t>
      </w:r>
      <w:r>
        <w:t>c h</w:t>
      </w:r>
      <w:r>
        <w:t>ỏ</w:t>
      </w:r>
      <w:r>
        <w:t>i và x</w:t>
      </w:r>
      <w:r>
        <w:t>ử</w:t>
      </w:r>
      <w:r>
        <w:t xml:space="preserve"> lý thông tin gi</w:t>
      </w:r>
      <w:r>
        <w:t>ố</w:t>
      </w:r>
      <w:r>
        <w:t>ng con ngư</w:t>
      </w:r>
      <w:r>
        <w:t>ờ</w:t>
      </w:r>
      <w:r>
        <w:t>i.”</w:t>
      </w:r>
    </w:p>
    <w:p w:rsidR="00AC0E9E" w:rsidRDefault="006419CC">
      <w:r>
        <w:t>**Nh</w:t>
      </w:r>
      <w:r>
        <w:t>ậ</w:t>
      </w:r>
      <w:r>
        <w:t xml:space="preserve">n </w:t>
      </w:r>
      <w:r>
        <w:t>xét:**</w:t>
      </w:r>
    </w:p>
    <w:p w:rsidR="00AC0E9E" w:rsidRDefault="006419CC">
      <w:r>
        <w:t>• Thi</w:t>
      </w:r>
      <w:r>
        <w:t>ế</w:t>
      </w:r>
      <w:r>
        <w:t>u ví d</w:t>
      </w:r>
      <w:r>
        <w:t>ụ</w:t>
      </w:r>
      <w:r>
        <w:t xml:space="preserve"> th</w:t>
      </w:r>
      <w:r>
        <w:t>ự</w:t>
      </w:r>
      <w:r>
        <w:t>c t</w:t>
      </w:r>
      <w:r>
        <w:t>ế</w:t>
      </w:r>
      <w:r>
        <w:t xml:space="preserve"> minh h</w:t>
      </w:r>
      <w:r>
        <w:t>ọ</w:t>
      </w:r>
      <w:r>
        <w:t>a vi</w:t>
      </w:r>
      <w:r>
        <w:t>ệ</w:t>
      </w:r>
      <w:r>
        <w:t xml:space="preserve">c </w:t>
      </w:r>
      <w:r>
        <w:t>ứ</w:t>
      </w:r>
      <w:r>
        <w:t>ng d</w:t>
      </w:r>
      <w:r>
        <w:t>ụ</w:t>
      </w:r>
      <w:r>
        <w:t>ng AI.</w:t>
      </w:r>
      <w:r>
        <w:br/>
        <w:t>• Quá chung chung, chưa ch</w:t>
      </w:r>
      <w:r>
        <w:t>ỉ</w:t>
      </w:r>
      <w:r>
        <w:t xml:space="preserve"> rõ ph</w:t>
      </w:r>
      <w:r>
        <w:t>ạ</w:t>
      </w:r>
      <w:r>
        <w:t>m vi ho</w:t>
      </w:r>
      <w:r>
        <w:t>ặ</w:t>
      </w:r>
      <w:r>
        <w:t>c lĩnh v</w:t>
      </w:r>
      <w:r>
        <w:t>ự</w:t>
      </w:r>
      <w:r>
        <w:t>c c</w:t>
      </w:r>
      <w:r>
        <w:t>ụ</w:t>
      </w:r>
      <w:r>
        <w:t xml:space="preserve"> th</w:t>
      </w:r>
      <w:r>
        <w:t>ể</w:t>
      </w:r>
      <w:r>
        <w:t>.</w:t>
      </w:r>
    </w:p>
    <w:p w:rsidR="00AC0E9E" w:rsidRDefault="006419CC">
      <w:pPr>
        <w:pStyle w:val="Heading2"/>
      </w:pPr>
      <w:r>
        <w:t>Vòng 2</w:t>
      </w:r>
    </w:p>
    <w:p w:rsidR="00AC0E9E" w:rsidRDefault="006419CC">
      <w:r>
        <w:t>**Prompt ch</w:t>
      </w:r>
      <w:r>
        <w:t>ỉ</w:t>
      </w:r>
      <w:r>
        <w:t>nh s</w:t>
      </w:r>
      <w:r>
        <w:t>ử</w:t>
      </w:r>
      <w:r>
        <w:t>a:** “Gi</w:t>
      </w:r>
      <w:r>
        <w:t>ớ</w:t>
      </w:r>
      <w:r>
        <w:t>i thi</w:t>
      </w:r>
      <w:r>
        <w:t>ệ</w:t>
      </w:r>
      <w:r>
        <w:t>u v</w:t>
      </w:r>
      <w:r>
        <w:t>ề</w:t>
      </w:r>
      <w:r>
        <w:t xml:space="preserve"> AI trong lĩnh v</w:t>
      </w:r>
      <w:r>
        <w:t>ự</w:t>
      </w:r>
      <w:r>
        <w:t>c giáo d</w:t>
      </w:r>
      <w:r>
        <w:t>ụ</w:t>
      </w:r>
      <w:r>
        <w:t>c, có ví d</w:t>
      </w:r>
      <w:r>
        <w:t>ụ</w:t>
      </w:r>
      <w:r>
        <w:t xml:space="preserve"> t</w:t>
      </w:r>
      <w:r>
        <w:t>ạ</w:t>
      </w:r>
      <w:r>
        <w:t>i Vi</w:t>
      </w:r>
      <w:r>
        <w:t>ệ</w:t>
      </w:r>
      <w:r>
        <w:t>t Nam.”</w:t>
      </w:r>
    </w:p>
    <w:p w:rsidR="00AC0E9E" w:rsidRDefault="006419CC">
      <w:r>
        <w:t>**K</w:t>
      </w:r>
      <w:r>
        <w:t>ế</w:t>
      </w:r>
      <w:r>
        <w:t>t qu</w:t>
      </w:r>
      <w:r>
        <w:t>ả</w:t>
      </w:r>
      <w:r>
        <w:t>:** AI tr</w:t>
      </w:r>
      <w:r>
        <w:t>ả</w:t>
      </w:r>
      <w:r>
        <w:t xml:space="preserve"> l</w:t>
      </w:r>
      <w:r>
        <w:t>ờ</w:t>
      </w:r>
      <w:r>
        <w:t>i c</w:t>
      </w:r>
      <w:r>
        <w:t>ụ</w:t>
      </w:r>
      <w:r>
        <w:t xml:space="preserve"> th</w:t>
      </w:r>
      <w:r>
        <w:t>ể</w:t>
      </w:r>
      <w:r>
        <w:t xml:space="preserve"> hơn: “AI tro</w:t>
      </w:r>
      <w:r>
        <w:t>ng giáo d</w:t>
      </w:r>
      <w:r>
        <w:t>ụ</w:t>
      </w:r>
      <w:r>
        <w:t>c giúp cá nhân hóa vi</w:t>
      </w:r>
      <w:r>
        <w:t>ệ</w:t>
      </w:r>
      <w:r>
        <w:t>c h</w:t>
      </w:r>
      <w:r>
        <w:t>ọ</w:t>
      </w:r>
      <w:r>
        <w:t>c, ch</w:t>
      </w:r>
      <w:r>
        <w:t>ấ</w:t>
      </w:r>
      <w:r>
        <w:t>m đi</w:t>
      </w:r>
      <w:r>
        <w:t>ể</w:t>
      </w:r>
      <w:r>
        <w:t>m t</w:t>
      </w:r>
      <w:r>
        <w:t>ự</w:t>
      </w:r>
      <w:r>
        <w:t xml:space="preserve"> đ</w:t>
      </w:r>
      <w:r>
        <w:t>ộ</w:t>
      </w:r>
      <w:r>
        <w:t>ng, và h</w:t>
      </w:r>
      <w:r>
        <w:t>ỗ</w:t>
      </w:r>
      <w:r>
        <w:t xml:space="preserve"> tr</w:t>
      </w:r>
      <w:r>
        <w:t>ợ</w:t>
      </w:r>
      <w:r>
        <w:t xml:space="preserve"> gi</w:t>
      </w:r>
      <w:r>
        <w:t>ả</w:t>
      </w:r>
      <w:r>
        <w:t>ng d</w:t>
      </w:r>
      <w:r>
        <w:t>ạ</w:t>
      </w:r>
      <w:r>
        <w:t xml:space="preserve">y thông minh. </w:t>
      </w:r>
      <w:r>
        <w:t>Ở</w:t>
      </w:r>
      <w:r>
        <w:t xml:space="preserve"> Vi</w:t>
      </w:r>
      <w:r>
        <w:t>ệ</w:t>
      </w:r>
      <w:r>
        <w:t>t Nam, nhi</w:t>
      </w:r>
      <w:r>
        <w:t>ề</w:t>
      </w:r>
      <w:r>
        <w:t>u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đã áp d</w:t>
      </w:r>
      <w:r>
        <w:t>ụ</w:t>
      </w:r>
      <w:r>
        <w:t>ng chatbot h</w:t>
      </w:r>
      <w:r>
        <w:t>ỗ</w:t>
      </w:r>
      <w:r>
        <w:t xml:space="preserve"> tr</w:t>
      </w:r>
      <w:r>
        <w:t>ợ</w:t>
      </w:r>
      <w:r>
        <w:t xml:space="preserve"> sinh viên ho</w:t>
      </w:r>
      <w:r>
        <w:t>ặ</w:t>
      </w:r>
      <w:r>
        <w:t>c h</w:t>
      </w:r>
      <w:r>
        <w:t>ệ</w:t>
      </w:r>
      <w:r>
        <w:t xml:space="preserve"> th</w:t>
      </w:r>
      <w:r>
        <w:t>ố</w:t>
      </w:r>
      <w:r>
        <w:t>ng g</w:t>
      </w:r>
      <w:r>
        <w:t>ợ</w:t>
      </w:r>
      <w:r>
        <w:t>i ý bài h</w:t>
      </w:r>
      <w:r>
        <w:t>ọ</w:t>
      </w:r>
      <w:r>
        <w:t>c.”</w:t>
      </w:r>
    </w:p>
    <w:p w:rsidR="00AC0E9E" w:rsidRDefault="006419CC">
      <w:r>
        <w:t>**Đánh giá c</w:t>
      </w:r>
      <w:r>
        <w:t>ả</w:t>
      </w:r>
      <w:r>
        <w:t>i thi</w:t>
      </w:r>
      <w:r>
        <w:t>ệ</w:t>
      </w:r>
      <w:r>
        <w:t>n:**</w:t>
      </w:r>
    </w:p>
    <w:p w:rsidR="00AC0E9E" w:rsidRDefault="006419CC">
      <w:r>
        <w:t>• Có ví d</w:t>
      </w:r>
      <w:r>
        <w:t>ụ</w:t>
      </w:r>
      <w:r>
        <w:t xml:space="preserve"> minh h</w:t>
      </w:r>
      <w:r>
        <w:t>ọ</w:t>
      </w:r>
      <w:r>
        <w:t>a th</w:t>
      </w:r>
      <w:r>
        <w:t>ự</w:t>
      </w:r>
      <w:r>
        <w:t>c t</w:t>
      </w:r>
      <w:r>
        <w:t>ế</w:t>
      </w:r>
      <w:r>
        <w:t xml:space="preserve"> (trư</w:t>
      </w:r>
      <w:r>
        <w:t>ờ</w:t>
      </w:r>
      <w:r>
        <w:t>ng h</w:t>
      </w:r>
      <w:r>
        <w:t>ọ</w:t>
      </w:r>
      <w:r>
        <w:t xml:space="preserve">c </w:t>
      </w:r>
      <w:r>
        <w:t>ở</w:t>
      </w:r>
      <w:r>
        <w:t xml:space="preserve"> V</w:t>
      </w:r>
      <w:r>
        <w:t>i</w:t>
      </w:r>
      <w:r>
        <w:t>ệ</w:t>
      </w:r>
      <w:r>
        <w:t>t Nam).</w:t>
      </w:r>
      <w:r>
        <w:br/>
        <w:t>• Gi</w:t>
      </w:r>
      <w:r>
        <w:t>ớ</w:t>
      </w:r>
      <w:r>
        <w:t>i h</w:t>
      </w:r>
      <w:r>
        <w:t>ạ</w:t>
      </w:r>
      <w:r>
        <w:t>n rõ ph</w:t>
      </w:r>
      <w:r>
        <w:t>ạ</w:t>
      </w:r>
      <w:r>
        <w:t>m vi lĩnh v</w:t>
      </w:r>
      <w:r>
        <w:t>ự</w:t>
      </w:r>
      <w:r>
        <w:t>c (giáo d</w:t>
      </w:r>
      <w:r>
        <w:t>ụ</w:t>
      </w:r>
      <w:r>
        <w:t>c). Tuy nhiên, v</w:t>
      </w:r>
      <w:r>
        <w:t>ẫ</w:t>
      </w:r>
      <w:r>
        <w:t>n thi</w:t>
      </w:r>
      <w:r>
        <w:t>ế</w:t>
      </w:r>
      <w:r>
        <w:t>u mô t</w:t>
      </w:r>
      <w:r>
        <w:t>ả</w:t>
      </w:r>
      <w:r>
        <w:t xml:space="preserve"> chi ti</w:t>
      </w:r>
      <w:r>
        <w:t>ế</w:t>
      </w:r>
      <w:r>
        <w:t>t v</w:t>
      </w:r>
      <w:r>
        <w:t>ề</w:t>
      </w:r>
      <w:r>
        <w:t xml:space="preserve"> l</w:t>
      </w:r>
      <w:r>
        <w:t>ợ</w:t>
      </w:r>
      <w:r>
        <w:t>i ích ho</w:t>
      </w:r>
      <w:r>
        <w:t>ặ</w:t>
      </w:r>
      <w:r>
        <w:t>c thách th</w:t>
      </w:r>
      <w:r>
        <w:t>ứ</w:t>
      </w:r>
      <w:r>
        <w:t xml:space="preserve">c khi </w:t>
      </w:r>
      <w:r>
        <w:t>ứ</w:t>
      </w:r>
      <w:r>
        <w:t>ng d</w:t>
      </w:r>
      <w:r>
        <w:t>ụ</w:t>
      </w:r>
      <w:r>
        <w:t>ng AI.</w:t>
      </w:r>
    </w:p>
    <w:p w:rsidR="00AC0E9E" w:rsidRDefault="006419CC">
      <w:pPr>
        <w:pStyle w:val="Heading2"/>
      </w:pPr>
      <w:r>
        <w:t>Vòng 3</w:t>
      </w:r>
    </w:p>
    <w:p w:rsidR="00AC0E9E" w:rsidRDefault="006419CC">
      <w:r>
        <w:t>**Prompt ch</w:t>
      </w:r>
      <w:r>
        <w:t>ỉ</w:t>
      </w:r>
      <w:r>
        <w:t>nh s</w:t>
      </w:r>
      <w:r>
        <w:t>ử</w:t>
      </w:r>
      <w:r>
        <w:t>a:** “B</w:t>
      </w:r>
      <w:r>
        <w:t>ạ</w:t>
      </w:r>
      <w:r>
        <w:t>n là gi</w:t>
      </w:r>
      <w:r>
        <w:t>ả</w:t>
      </w:r>
      <w:r>
        <w:t>ng viên, hãy gi</w:t>
      </w:r>
      <w:r>
        <w:t>ớ</w:t>
      </w:r>
      <w:r>
        <w:t>i thi</w:t>
      </w:r>
      <w:r>
        <w:t>ệ</w:t>
      </w:r>
      <w:r>
        <w:t>u v</w:t>
      </w:r>
      <w:r>
        <w:t>ề</w:t>
      </w:r>
      <w:r>
        <w:t xml:space="preserve"> </w:t>
      </w:r>
      <w:r>
        <w:t>ứ</w:t>
      </w:r>
      <w:r>
        <w:t>ng d</w:t>
      </w:r>
      <w:r>
        <w:t>ụ</w:t>
      </w:r>
      <w:r>
        <w:t>ng c</w:t>
      </w:r>
      <w:r>
        <w:t>ủ</w:t>
      </w:r>
      <w:r>
        <w:t>a AI trong giáo d</w:t>
      </w:r>
      <w:r>
        <w:t>ụ</w:t>
      </w:r>
      <w:r>
        <w:t xml:space="preserve">c </w:t>
      </w:r>
      <w:r>
        <w:t>ở</w:t>
      </w:r>
      <w:r>
        <w:t xml:space="preserve"> Vi</w:t>
      </w:r>
      <w:r>
        <w:t>ệ</w:t>
      </w:r>
      <w:r>
        <w:t>t Nam, nêu rõ ít nh</w:t>
      </w:r>
      <w:r>
        <w:t>ấ</w:t>
      </w:r>
      <w:r>
        <w:t>t 2 l</w:t>
      </w:r>
      <w:r>
        <w:t>ợ</w:t>
      </w:r>
      <w:r>
        <w:t>i ích và 1 thách th</w:t>
      </w:r>
      <w:r>
        <w:t>ứ</w:t>
      </w:r>
      <w:r>
        <w:t>c.”</w:t>
      </w:r>
    </w:p>
    <w:p w:rsidR="00AC0E9E" w:rsidRDefault="006419CC">
      <w:r>
        <w:t>**K</w:t>
      </w:r>
      <w:r>
        <w:t>ế</w:t>
      </w:r>
      <w:r>
        <w:t>t qu</w:t>
      </w:r>
      <w:r>
        <w:t>ả</w:t>
      </w:r>
      <w:r>
        <w:t>:** AI ph</w:t>
      </w:r>
      <w:r>
        <w:t>ả</w:t>
      </w:r>
      <w:r>
        <w:t>n h</w:t>
      </w:r>
      <w:r>
        <w:t>ồ</w:t>
      </w:r>
      <w:r>
        <w:t>i chi ti</w:t>
      </w:r>
      <w:r>
        <w:t>ế</w:t>
      </w:r>
      <w:r>
        <w:t>t: “AI trong giáo d</w:t>
      </w:r>
      <w:r>
        <w:t>ụ</w:t>
      </w:r>
      <w:r>
        <w:t>c Vi</w:t>
      </w:r>
      <w:r>
        <w:t>ệ</w:t>
      </w:r>
      <w:r>
        <w:t>t Nam giúp t</w:t>
      </w:r>
      <w:r>
        <w:t>ố</w:t>
      </w:r>
      <w:r>
        <w:t>i ưu hóa vi</w:t>
      </w:r>
      <w:r>
        <w:t>ệ</w:t>
      </w:r>
      <w:r>
        <w:t>c h</w:t>
      </w:r>
      <w:r>
        <w:t>ọ</w:t>
      </w:r>
      <w:r>
        <w:t>c thông qua phân tích d</w:t>
      </w:r>
      <w:r>
        <w:t>ữ</w:t>
      </w:r>
      <w:r>
        <w:t xml:space="preserve"> li</w:t>
      </w:r>
      <w:r>
        <w:t>ệ</w:t>
      </w:r>
      <w:r>
        <w:t>u h</w:t>
      </w:r>
      <w:r>
        <w:t>ọ</w:t>
      </w:r>
      <w:r>
        <w:t>c t</w:t>
      </w:r>
      <w:r>
        <w:t>ậ</w:t>
      </w:r>
      <w:r>
        <w:t>p, g</w:t>
      </w:r>
      <w:r>
        <w:t>ợ</w:t>
      </w:r>
      <w:r>
        <w:t>i ý l</w:t>
      </w:r>
      <w:r>
        <w:t>ộ</w:t>
      </w:r>
      <w:r>
        <w:t xml:space="preserve"> trình h</w:t>
      </w:r>
      <w:r>
        <w:t>ọ</w:t>
      </w:r>
      <w:r>
        <w:t>c cá nhân hóa và ch</w:t>
      </w:r>
      <w:r>
        <w:t>ấ</w:t>
      </w:r>
      <w:r>
        <w:t>m bài t</w:t>
      </w:r>
      <w:r>
        <w:t>ự</w:t>
      </w:r>
      <w:r>
        <w:t xml:space="preserve"> đ</w:t>
      </w:r>
      <w:r>
        <w:t>ộ</w:t>
      </w:r>
      <w:r>
        <w:t>ng. L</w:t>
      </w:r>
      <w:r>
        <w:t>ợ</w:t>
      </w:r>
      <w:r>
        <w:t>i ích g</w:t>
      </w:r>
      <w:r>
        <w:t>ồ</w:t>
      </w:r>
      <w:r>
        <w:t>m tăng hi</w:t>
      </w:r>
      <w:r>
        <w:t>ệ</w:t>
      </w:r>
      <w:r>
        <w:t>u qu</w:t>
      </w:r>
      <w:r>
        <w:t>ả</w:t>
      </w:r>
      <w:r>
        <w:t xml:space="preserve"> d</w:t>
      </w:r>
      <w:r>
        <w:t>ạ</w:t>
      </w:r>
      <w:r>
        <w:t>y h</w:t>
      </w:r>
      <w:r>
        <w:t>ọ</w:t>
      </w:r>
      <w:r>
        <w:t>c và ti</w:t>
      </w:r>
      <w:r>
        <w:t>ế</w:t>
      </w:r>
      <w:r>
        <w:t>t ki</w:t>
      </w:r>
      <w:r>
        <w:t>ệ</w:t>
      </w:r>
      <w:r>
        <w:t>m th</w:t>
      </w:r>
      <w:r>
        <w:t>ờ</w:t>
      </w:r>
      <w:r>
        <w:t>i gian cho giáo viên. Thách th</w:t>
      </w:r>
      <w:r>
        <w:t>ứ</w:t>
      </w:r>
      <w:r>
        <w:t>c là chi phí tri</w:t>
      </w:r>
      <w:r>
        <w:t>ể</w:t>
      </w:r>
      <w:r>
        <w:t>n khai cao và thi</w:t>
      </w:r>
      <w:r>
        <w:t>ế</w:t>
      </w:r>
      <w:r>
        <w:t>u nhân l</w:t>
      </w:r>
      <w:r>
        <w:t>ự</w:t>
      </w:r>
      <w:r>
        <w:t>c am hi</w:t>
      </w:r>
      <w:r>
        <w:t>ể</w:t>
      </w:r>
      <w:r>
        <w:t>u công ngh</w:t>
      </w:r>
      <w:r>
        <w:t>ệ</w:t>
      </w:r>
      <w:r>
        <w:t>.”</w:t>
      </w:r>
    </w:p>
    <w:p w:rsidR="00AC0E9E" w:rsidRDefault="006419CC">
      <w:r>
        <w:t>**Đánh giá c</w:t>
      </w:r>
      <w:r>
        <w:t>ả</w:t>
      </w:r>
      <w:r>
        <w:t>i thi</w:t>
      </w:r>
      <w:r>
        <w:t>ệ</w:t>
      </w:r>
      <w:r>
        <w:t>n:**</w:t>
      </w:r>
    </w:p>
    <w:p w:rsidR="00AC0E9E" w:rsidRDefault="006419CC">
      <w:r>
        <w:t>• B</w:t>
      </w:r>
      <w:r>
        <w:t>ổ</w:t>
      </w:r>
      <w:r>
        <w:t xml:space="preserve"> sung rõ l</w:t>
      </w:r>
      <w:r>
        <w:t>ợ</w:t>
      </w:r>
      <w:r>
        <w:t>i ích và thách th</w:t>
      </w:r>
      <w:r>
        <w:t>ứ</w:t>
      </w:r>
      <w:r>
        <w:t>c.</w:t>
      </w:r>
      <w:r>
        <w:br/>
        <w:t>• Cách di</w:t>
      </w:r>
      <w:r>
        <w:t>ễ</w:t>
      </w:r>
      <w:r>
        <w:t>n gi</w:t>
      </w:r>
      <w:r>
        <w:t>ả</w:t>
      </w:r>
      <w:r>
        <w:t>i sâu và sát th</w:t>
      </w:r>
      <w:r>
        <w:t>ự</w:t>
      </w:r>
      <w:r>
        <w:t>c t</w:t>
      </w:r>
      <w:r>
        <w:t>ế</w:t>
      </w:r>
      <w:r>
        <w:t xml:space="preserve"> hơn.</w:t>
      </w:r>
      <w:r>
        <w:br/>
        <w:t>• Phù h</w:t>
      </w:r>
      <w:r>
        <w:t>ợ</w:t>
      </w:r>
      <w:r>
        <w:t>p cho ngư</w:t>
      </w:r>
      <w:r>
        <w:t>ờ</w:t>
      </w:r>
      <w:r>
        <w:t>i h</w:t>
      </w:r>
      <w:r>
        <w:t>ọ</w:t>
      </w:r>
      <w:r>
        <w:t>c mu</w:t>
      </w:r>
      <w:r>
        <w:t>ố</w:t>
      </w:r>
      <w:r>
        <w:t>n hi</w:t>
      </w:r>
      <w:r>
        <w:t>ể</w:t>
      </w:r>
      <w:r>
        <w:t>u toàn c</w:t>
      </w:r>
      <w:r>
        <w:t>ả</w:t>
      </w:r>
      <w:r>
        <w:t xml:space="preserve">nh </w:t>
      </w:r>
      <w:r>
        <w:t>ứ</w:t>
      </w:r>
      <w:r>
        <w:t>ng d</w:t>
      </w:r>
      <w:r>
        <w:t>ụ</w:t>
      </w:r>
      <w:r>
        <w:t>ng AI t</w:t>
      </w:r>
      <w:r>
        <w:t>rong giáo d</w:t>
      </w:r>
      <w:r>
        <w:t>ụ</w:t>
      </w:r>
      <w:r>
        <w:t>c.</w:t>
      </w:r>
    </w:p>
    <w:p w:rsidR="00AC0E9E" w:rsidRDefault="006419CC">
      <w:pPr>
        <w:pStyle w:val="Heading2"/>
      </w:pPr>
      <w:r>
        <w:t>T</w:t>
      </w:r>
      <w:r>
        <w:t>ổ</w:t>
      </w:r>
      <w:r>
        <w:t>ng k</w:t>
      </w:r>
      <w:r>
        <w:t>ế</w:t>
      </w:r>
      <w:r>
        <w:t>t quá trình c</w:t>
      </w:r>
      <w:r>
        <w:t>ả</w:t>
      </w:r>
      <w:r>
        <w:t>i thi</w:t>
      </w:r>
      <w:r>
        <w:t>ệ</w:t>
      </w:r>
      <w:r>
        <w:t>n</w:t>
      </w:r>
    </w:p>
    <w:p w:rsidR="00AC0E9E" w:rsidRDefault="006419CC">
      <w:r>
        <w:t>Qua 3 vòng ch</w:t>
      </w:r>
      <w:r>
        <w:t>ỉ</w:t>
      </w:r>
      <w:r>
        <w:t>nh s</w:t>
      </w:r>
      <w:r>
        <w:t>ử</w:t>
      </w:r>
      <w:r>
        <w:t>a, prompt đư</w:t>
      </w:r>
      <w:r>
        <w:t>ợ</w:t>
      </w:r>
      <w:r>
        <w:t>c c</w:t>
      </w:r>
      <w:r>
        <w:t>ả</w:t>
      </w:r>
      <w:r>
        <w:t>i thi</w:t>
      </w:r>
      <w:r>
        <w:t>ệ</w:t>
      </w:r>
      <w:r>
        <w:t>n d</w:t>
      </w:r>
      <w:r>
        <w:t>ầ</w:t>
      </w:r>
      <w:r>
        <w:t>n v</w:t>
      </w:r>
      <w:r>
        <w:t>ề</w:t>
      </w:r>
      <w:r>
        <w:t xml:space="preserve"> đ</w:t>
      </w:r>
      <w:r>
        <w:t>ộ</w:t>
      </w:r>
      <w:r>
        <w:t xml:space="preserve"> c</w:t>
      </w:r>
      <w:r>
        <w:t>ụ</w:t>
      </w:r>
      <w:r>
        <w:t xml:space="preserve"> th</w:t>
      </w:r>
      <w:r>
        <w:t>ể</w:t>
      </w:r>
      <w:r>
        <w:t>, tính minh h</w:t>
      </w:r>
      <w:r>
        <w:t>ọ</w:t>
      </w:r>
      <w:r>
        <w:t>a và chi</w:t>
      </w:r>
      <w:r>
        <w:t>ề</w:t>
      </w:r>
      <w:r>
        <w:t>u sâu n</w:t>
      </w:r>
      <w:r>
        <w:t>ộ</w:t>
      </w:r>
      <w:r>
        <w:t>i dung. T</w:t>
      </w:r>
      <w:r>
        <w:t>ừ</w:t>
      </w:r>
      <w:r>
        <w:t xml:space="preserve"> câu h</w:t>
      </w:r>
      <w:r>
        <w:t>ỏ</w:t>
      </w:r>
      <w:r>
        <w:t>i chung chung ban đ</w:t>
      </w:r>
      <w:r>
        <w:t>ầ</w:t>
      </w:r>
      <w:r>
        <w:t>u, các prompt sau hư</w:t>
      </w:r>
      <w:r>
        <w:t>ớ</w:t>
      </w:r>
      <w:r>
        <w:t>ng AI tr</w:t>
      </w:r>
      <w:r>
        <w:t>ả</w:t>
      </w:r>
      <w:r>
        <w:t xml:space="preserve"> l</w:t>
      </w:r>
      <w:r>
        <w:t>ờ</w:t>
      </w:r>
      <w:r>
        <w:t>i có c</w:t>
      </w:r>
      <w:r>
        <w:t>ấ</w:t>
      </w:r>
      <w:r>
        <w:t>u trúc rõ ràng, th</w:t>
      </w:r>
      <w:r>
        <w:t>ự</w:t>
      </w:r>
      <w:r>
        <w:t>c t</w:t>
      </w:r>
      <w:r>
        <w:t>ế</w:t>
      </w:r>
      <w:r>
        <w:t xml:space="preserve"> và h</w:t>
      </w:r>
      <w:r>
        <w:t>ữ</w:t>
      </w:r>
      <w:r>
        <w:t>u ích hơn cho n</w:t>
      </w:r>
      <w:r>
        <w:t>gư</w:t>
      </w:r>
      <w:r>
        <w:t>ờ</w:t>
      </w:r>
      <w:r>
        <w:t>i h</w:t>
      </w:r>
      <w:r>
        <w:t>ọ</w:t>
      </w:r>
      <w:r>
        <w:t>c.</w:t>
      </w:r>
    </w:p>
    <w:sectPr w:rsidR="00AC0E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19CC"/>
    <w:rsid w:val="00AA1D8D"/>
    <w:rsid w:val="00AC0E9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F6A19"/>
  <w14:defaultImageDpi w14:val="300"/>
  <w15:docId w15:val="{1EA0FC67-7BF6-47A2-AA86-99CBDB77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5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E6ED31-D295-4914-A2E6-8DA33372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THỰC HÀNH ITERATIVE PROMPTING </vt:lpstr>
      <vt:lpstr>    Vòng 1</vt:lpstr>
      <vt:lpstr>    Vòng 2</vt:lpstr>
      <vt:lpstr>    Vòng 3</vt:lpstr>
      <vt:lpstr>    Tổng kết quá trình cải thiện</vt:lpstr>
    </vt:vector>
  </TitlesOfParts>
  <Manager/>
  <Company/>
  <LinksUpToDate>false</LinksUpToDate>
  <CharactersWithSpaces>1784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FPT</cp:lastModifiedBy>
  <cp:revision>2</cp:revision>
  <dcterms:created xsi:type="dcterms:W3CDTF">2025-10-22T03:40:00Z</dcterms:created>
  <dcterms:modified xsi:type="dcterms:W3CDTF">2025-10-22T03:40:00Z</dcterms:modified>
  <cp:category/>
</cp:coreProperties>
</file>