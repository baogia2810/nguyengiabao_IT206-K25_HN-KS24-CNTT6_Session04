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E1" w:rsidRDefault="005A5959">
      <w:pPr>
        <w:pStyle w:val="Heading1"/>
      </w:pPr>
      <w:bookmarkStart w:id="0" w:name="_GoBack"/>
      <w:r>
        <w:t>So sánh hai prompt: Gi</w:t>
      </w:r>
      <w:r>
        <w:t>ả</w:t>
      </w:r>
      <w:r>
        <w:t>i thích khái ni</w:t>
      </w:r>
      <w:r>
        <w:t>ệ</w:t>
      </w:r>
      <w:r>
        <w:t>m vòng l</w:t>
      </w:r>
      <w:r>
        <w:t>ặ</w:t>
      </w:r>
      <w:r>
        <w:t>p trong l</w:t>
      </w:r>
      <w:r>
        <w:t>ậ</w:t>
      </w:r>
      <w:r>
        <w:t>p trình</w:t>
      </w:r>
    </w:p>
    <w:bookmarkEnd w:id="0"/>
    <w:p w:rsidR="005356E1" w:rsidRDefault="005A5959">
      <w:pPr>
        <w:pStyle w:val="Heading2"/>
      </w:pPr>
      <w:r>
        <w:t>L</w:t>
      </w:r>
      <w:r>
        <w:t>ầ</w:t>
      </w:r>
      <w:r>
        <w:t>n 1</w:t>
      </w:r>
    </w:p>
    <w:p w:rsidR="005356E1" w:rsidRDefault="005A5959">
      <w:r>
        <w:t>**Prompt g</w:t>
      </w:r>
      <w:r>
        <w:t>ố</w:t>
      </w:r>
      <w:r>
        <w:t>c:** “Gi</w:t>
      </w:r>
      <w:r>
        <w:t>ả</w:t>
      </w:r>
      <w:r>
        <w:t>i thích khái ni</w:t>
      </w:r>
      <w:r>
        <w:t>ệ</w:t>
      </w:r>
      <w:r>
        <w:t>m vòng l</w:t>
      </w:r>
      <w:r>
        <w:t>ặ</w:t>
      </w:r>
      <w:r>
        <w:t>p trong l</w:t>
      </w:r>
      <w:r>
        <w:t>ậ</w:t>
      </w:r>
      <w:r>
        <w:t>p trình.”</w:t>
      </w:r>
    </w:p>
    <w:p w:rsidR="005356E1" w:rsidRDefault="005A5959">
      <w:r>
        <w:t>• Ng</w:t>
      </w:r>
      <w:r>
        <w:t>ữ</w:t>
      </w:r>
      <w:r>
        <w:t xml:space="preserve"> c</w:t>
      </w:r>
      <w:r>
        <w:t>ả</w:t>
      </w:r>
      <w:r>
        <w:t>nh s</w:t>
      </w:r>
      <w:r>
        <w:t>ử</w:t>
      </w:r>
      <w:r>
        <w:t xml:space="preserve"> d</w:t>
      </w:r>
      <w:r>
        <w:t>ụ</w:t>
      </w:r>
      <w:r>
        <w:t>ng: Prompt cơ b</w:t>
      </w:r>
      <w:r>
        <w:t>ả</w:t>
      </w:r>
      <w:r>
        <w:t>n, không ch</w:t>
      </w:r>
      <w:r>
        <w:t>ỉ</w:t>
      </w:r>
      <w:r>
        <w:t xml:space="preserve"> rõ ngư</w:t>
      </w:r>
      <w:r>
        <w:t>ờ</w:t>
      </w:r>
      <w:r>
        <w:t>i đ</w:t>
      </w:r>
      <w:r>
        <w:t>ọ</w:t>
      </w:r>
      <w:r>
        <w:t>c hay ví d</w:t>
      </w:r>
      <w:r>
        <w:t>ụ</w:t>
      </w:r>
      <w:r>
        <w:t xml:space="preserve"> minh h</w:t>
      </w:r>
      <w:r>
        <w:t>ọ</w:t>
      </w:r>
      <w:r>
        <w:t>a.</w:t>
      </w:r>
    </w:p>
    <w:p w:rsidR="005356E1" w:rsidRDefault="005A5959">
      <w:r>
        <w:t>• K</w:t>
      </w:r>
      <w:r>
        <w:t>ế</w:t>
      </w:r>
      <w:r>
        <w:t>t qu</w:t>
      </w:r>
      <w:r>
        <w:t>ả</w:t>
      </w:r>
      <w:r>
        <w:t>: AI tr</w:t>
      </w:r>
      <w:r>
        <w:t>ả</w:t>
      </w:r>
      <w:r>
        <w:t xml:space="preserve"> l</w:t>
      </w:r>
      <w:r>
        <w:t>ờ</w:t>
      </w:r>
      <w:r>
        <w:t>i khái quát, ví d</w:t>
      </w:r>
      <w:r>
        <w:t>ụ</w:t>
      </w:r>
      <w:r>
        <w:t xml:space="preserve">: </w:t>
      </w:r>
      <w:r>
        <w:t>“Vòng l</w:t>
      </w:r>
      <w:r>
        <w:t>ặ</w:t>
      </w:r>
      <w:r>
        <w:t>p là c</w:t>
      </w:r>
      <w:r>
        <w:t>ấ</w:t>
      </w:r>
      <w:r>
        <w:t>u trúc trong l</w:t>
      </w:r>
      <w:r>
        <w:t>ậ</w:t>
      </w:r>
      <w:r>
        <w:t>p trình cho phép l</w:t>
      </w:r>
      <w:r>
        <w:t>ặ</w:t>
      </w:r>
      <w:r>
        <w:t>p l</w:t>
      </w:r>
      <w:r>
        <w:t>ạ</w:t>
      </w:r>
      <w:r>
        <w:t>i m</w:t>
      </w:r>
      <w:r>
        <w:t>ộ</w:t>
      </w:r>
      <w:r>
        <w:t>t đo</w:t>
      </w:r>
      <w:r>
        <w:t>ạ</w:t>
      </w:r>
      <w:r>
        <w:t>n mã nhi</w:t>
      </w:r>
      <w:r>
        <w:t>ề</w:t>
      </w:r>
      <w:r>
        <w:t>u l</w:t>
      </w:r>
      <w:r>
        <w:t>ầ</w:t>
      </w:r>
      <w:r>
        <w:t>n cho đ</w:t>
      </w:r>
      <w:r>
        <w:t>ế</w:t>
      </w:r>
      <w:r>
        <w:t>n khi đi</w:t>
      </w:r>
      <w:r>
        <w:t>ề</w:t>
      </w:r>
      <w:r>
        <w:t>u ki</w:t>
      </w:r>
      <w:r>
        <w:t>ệ</w:t>
      </w:r>
      <w:r>
        <w:t>n d</w:t>
      </w:r>
      <w:r>
        <w:t>ừ</w:t>
      </w:r>
      <w:r>
        <w:t>ng đư</w:t>
      </w:r>
      <w:r>
        <w:t>ợ</w:t>
      </w:r>
      <w:r>
        <w:t>c th</w:t>
      </w:r>
      <w:r>
        <w:t>ỏ</w:t>
      </w:r>
      <w:r>
        <w:t>a mãn.” Tuy nhiên, thi</w:t>
      </w:r>
      <w:r>
        <w:t>ế</w:t>
      </w:r>
      <w:r>
        <w:t>u ví d</w:t>
      </w:r>
      <w:r>
        <w:t>ụ</w:t>
      </w:r>
      <w:r>
        <w:t xml:space="preserve"> minh h</w:t>
      </w:r>
      <w:r>
        <w:t>ọ</w:t>
      </w:r>
      <w:r>
        <w:t>a nên ngư</w:t>
      </w:r>
      <w:r>
        <w:t>ờ</w:t>
      </w:r>
      <w:r>
        <w:t>i m</w:t>
      </w:r>
      <w:r>
        <w:t>ớ</w:t>
      </w:r>
      <w:r>
        <w:t>i h</w:t>
      </w:r>
      <w:r>
        <w:t>ọ</w:t>
      </w:r>
      <w:r>
        <w:t>c khó hi</w:t>
      </w:r>
      <w:r>
        <w:t>ể</w:t>
      </w:r>
      <w:r>
        <w:t>u.</w:t>
      </w:r>
    </w:p>
    <w:p w:rsidR="005356E1" w:rsidRDefault="005A5959">
      <w:pPr>
        <w:pStyle w:val="Heading2"/>
      </w:pPr>
      <w:r>
        <w:t>L</w:t>
      </w:r>
      <w:r>
        <w:t>ầ</w:t>
      </w:r>
      <w:r>
        <w:t>n 2</w:t>
      </w:r>
    </w:p>
    <w:p w:rsidR="005356E1" w:rsidRDefault="005A5959">
      <w:r>
        <w:t>**Prompt c</w:t>
      </w:r>
      <w:r>
        <w:t>ả</w:t>
      </w:r>
      <w:r>
        <w:t>i ti</w:t>
      </w:r>
      <w:r>
        <w:t>ế</w:t>
      </w:r>
      <w:r>
        <w:t>n:** “B</w:t>
      </w:r>
      <w:r>
        <w:t>ạ</w:t>
      </w:r>
      <w:r>
        <w:t>n là gi</w:t>
      </w:r>
      <w:r>
        <w:t>ả</w:t>
      </w:r>
      <w:r>
        <w:t>ng viên, hãy gi</w:t>
      </w:r>
      <w:r>
        <w:t>ả</w:t>
      </w:r>
      <w:r>
        <w:t>i thích khái ni</w:t>
      </w:r>
      <w:r>
        <w:t>ệ</w:t>
      </w:r>
      <w:r>
        <w:t>m vòng</w:t>
      </w:r>
      <w:r>
        <w:t xml:space="preserve"> l</w:t>
      </w:r>
      <w:r>
        <w:t>ặ</w:t>
      </w:r>
      <w:r>
        <w:t>p trong l</w:t>
      </w:r>
      <w:r>
        <w:t>ậ</w:t>
      </w:r>
      <w:r>
        <w:t>p trình b</w:t>
      </w:r>
      <w:r>
        <w:t>ằ</w:t>
      </w:r>
      <w:r>
        <w:t>ng ngôn ng</w:t>
      </w:r>
      <w:r>
        <w:t>ữ</w:t>
      </w:r>
      <w:r>
        <w:t xml:space="preserve"> đơn gi</w:t>
      </w:r>
      <w:r>
        <w:t>ả</w:t>
      </w:r>
      <w:r>
        <w:t>n, kèm 1 ví d</w:t>
      </w:r>
      <w:r>
        <w:t>ụ</w:t>
      </w:r>
      <w:r>
        <w:t xml:space="preserve"> Python minh h</w:t>
      </w:r>
      <w:r>
        <w:t>ọ</w:t>
      </w:r>
      <w:r>
        <w:t>a.”</w:t>
      </w:r>
    </w:p>
    <w:p w:rsidR="005356E1" w:rsidRDefault="005A5959">
      <w:r>
        <w:t>• Ng</w:t>
      </w:r>
      <w:r>
        <w:t>ữ</w:t>
      </w:r>
      <w:r>
        <w:t xml:space="preserve"> c</w:t>
      </w:r>
      <w:r>
        <w:t>ả</w:t>
      </w:r>
      <w:r>
        <w:t>nh s</w:t>
      </w:r>
      <w:r>
        <w:t>ử</w:t>
      </w:r>
      <w:r>
        <w:t xml:space="preserve"> d</w:t>
      </w:r>
      <w:r>
        <w:t>ụ</w:t>
      </w:r>
      <w:r>
        <w:t>ng: Prompt xác đ</w:t>
      </w:r>
      <w:r>
        <w:t>ị</w:t>
      </w:r>
      <w:r>
        <w:t>nh vai trò (gi</w:t>
      </w:r>
      <w:r>
        <w:t>ả</w:t>
      </w:r>
      <w:r>
        <w:t>ng viên), yêu c</w:t>
      </w:r>
      <w:r>
        <w:t>ầ</w:t>
      </w:r>
      <w:r>
        <w:t>u cách di</w:t>
      </w:r>
      <w:r>
        <w:t>ễ</w:t>
      </w:r>
      <w:r>
        <w:t>n gi</w:t>
      </w:r>
      <w:r>
        <w:t>ả</w:t>
      </w:r>
      <w:r>
        <w:t>i d</w:t>
      </w:r>
      <w:r>
        <w:t>ễ</w:t>
      </w:r>
      <w:r>
        <w:t xml:space="preserve"> hi</w:t>
      </w:r>
      <w:r>
        <w:t>ể</w:t>
      </w:r>
      <w:r>
        <w:t>u và có minh h</w:t>
      </w:r>
      <w:r>
        <w:t>ọ</w:t>
      </w:r>
      <w:r>
        <w:t>a b</w:t>
      </w:r>
      <w:r>
        <w:t>ằ</w:t>
      </w:r>
      <w:r>
        <w:t>ng Python.</w:t>
      </w:r>
    </w:p>
    <w:p w:rsidR="005356E1" w:rsidRDefault="005A5959">
      <w:r>
        <w:t>• K</w:t>
      </w:r>
      <w:r>
        <w:t>ế</w:t>
      </w:r>
      <w:r>
        <w:t>t qu</w:t>
      </w:r>
      <w:r>
        <w:t>ả</w:t>
      </w:r>
      <w:r>
        <w:t>: AI tr</w:t>
      </w:r>
      <w:r>
        <w:t>ả</w:t>
      </w:r>
      <w:r>
        <w:t xml:space="preserve"> l</w:t>
      </w:r>
      <w:r>
        <w:t>ờ</w:t>
      </w:r>
      <w:r>
        <w:t>i c</w:t>
      </w:r>
      <w:r>
        <w:t>ụ</w:t>
      </w:r>
      <w:r>
        <w:t xml:space="preserve"> th</w:t>
      </w:r>
      <w:r>
        <w:t>ể</w:t>
      </w:r>
      <w:r>
        <w:t>, ví d</w:t>
      </w:r>
      <w:r>
        <w:t>ụ</w:t>
      </w:r>
      <w:r>
        <w:t>:</w:t>
      </w:r>
    </w:p>
    <w:p w:rsidR="005356E1" w:rsidRDefault="005A5959">
      <w:r>
        <w:t>Vòng l</w:t>
      </w:r>
      <w:r>
        <w:t>ặ</w:t>
      </w:r>
      <w:r>
        <w:t>p là cách giúp máy t</w:t>
      </w:r>
      <w:r>
        <w:t>ính th</w:t>
      </w:r>
      <w:r>
        <w:t>ự</w:t>
      </w:r>
      <w:r>
        <w:t>c hi</w:t>
      </w:r>
      <w:r>
        <w:t>ệ</w:t>
      </w:r>
      <w:r>
        <w:t>n cùng m</w:t>
      </w:r>
      <w:r>
        <w:t>ộ</w:t>
      </w:r>
      <w:r>
        <w:t>t đo</w:t>
      </w:r>
      <w:r>
        <w:t>ạ</w:t>
      </w:r>
      <w:r>
        <w:t>n mã nhi</w:t>
      </w:r>
      <w:r>
        <w:t>ề</w:t>
      </w:r>
      <w:r>
        <w:t>u l</w:t>
      </w:r>
      <w:r>
        <w:t>ầ</w:t>
      </w:r>
      <w:r>
        <w:t>n mà không c</w:t>
      </w:r>
      <w:r>
        <w:t>ầ</w:t>
      </w:r>
      <w:r>
        <w:t>n vi</w:t>
      </w:r>
      <w:r>
        <w:t>ế</w:t>
      </w:r>
      <w:r>
        <w:t>t l</w:t>
      </w:r>
      <w:r>
        <w:t>ạ</w:t>
      </w:r>
      <w:r>
        <w:t>i.</w:t>
      </w:r>
      <w:r>
        <w:br/>
        <w:t>Ví d</w:t>
      </w:r>
      <w:r>
        <w:t>ụ</w:t>
      </w:r>
      <w:r>
        <w:t xml:space="preserve"> Python:</w:t>
      </w:r>
      <w:r>
        <w:br/>
        <w:t>for i in range(5):</w:t>
      </w:r>
      <w:r>
        <w:br/>
        <w:t xml:space="preserve">    print("Xin chào!")</w:t>
      </w:r>
      <w:r>
        <w:br/>
        <w:t>Đo</w:t>
      </w:r>
      <w:r>
        <w:t>ạ</w:t>
      </w:r>
      <w:r>
        <w:t>n code này in ra "Xin chào!" 5 l</w:t>
      </w:r>
      <w:r>
        <w:t>ầ</w:t>
      </w:r>
      <w:r>
        <w:t>n.</w:t>
      </w:r>
    </w:p>
    <w:p w:rsidR="005356E1" w:rsidRDefault="005A5959">
      <w:pPr>
        <w:pStyle w:val="Heading2"/>
      </w:pPr>
      <w:r>
        <w:t>So sánh t</w:t>
      </w:r>
      <w:r>
        <w:t>ổ</w:t>
      </w:r>
      <w:r>
        <w:t>ng h</w:t>
      </w:r>
      <w:r>
        <w:t>ợ</w:t>
      </w:r>
      <w:r>
        <w:t>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356E1">
        <w:tc>
          <w:tcPr>
            <w:tcW w:w="2880" w:type="dxa"/>
          </w:tcPr>
          <w:p w:rsidR="005356E1" w:rsidRDefault="005A5959">
            <w:r>
              <w:t>Tiêu chí</w:t>
            </w:r>
          </w:p>
        </w:tc>
        <w:tc>
          <w:tcPr>
            <w:tcW w:w="2880" w:type="dxa"/>
          </w:tcPr>
          <w:p w:rsidR="005356E1" w:rsidRDefault="005A5959">
            <w:r>
              <w:t>Prompt g</w:t>
            </w:r>
            <w:r>
              <w:t>ố</w:t>
            </w:r>
            <w:r>
              <w:t>c</w:t>
            </w:r>
          </w:p>
        </w:tc>
        <w:tc>
          <w:tcPr>
            <w:tcW w:w="2880" w:type="dxa"/>
          </w:tcPr>
          <w:p w:rsidR="005356E1" w:rsidRDefault="005A5959">
            <w:r>
              <w:t>Prompt c</w:t>
            </w:r>
            <w:r>
              <w:t>ả</w:t>
            </w:r>
            <w:r>
              <w:t>i ti</w:t>
            </w:r>
            <w:r>
              <w:t>ế</w:t>
            </w:r>
            <w:r>
              <w:t>n</w:t>
            </w:r>
          </w:p>
        </w:tc>
      </w:tr>
      <w:tr w:rsidR="005356E1">
        <w:tc>
          <w:tcPr>
            <w:tcW w:w="2880" w:type="dxa"/>
          </w:tcPr>
          <w:p w:rsidR="005356E1" w:rsidRDefault="005A5959">
            <w:r>
              <w:t>Có ví d</w:t>
            </w:r>
            <w:r>
              <w:t>ụ</w:t>
            </w:r>
            <w:r>
              <w:t xml:space="preserve"> minh h</w:t>
            </w:r>
            <w:r>
              <w:t>ọ</w:t>
            </w:r>
            <w:r>
              <w:t>a</w:t>
            </w:r>
          </w:p>
        </w:tc>
        <w:tc>
          <w:tcPr>
            <w:tcW w:w="2880" w:type="dxa"/>
          </w:tcPr>
          <w:p w:rsidR="005356E1" w:rsidRDefault="005A5959">
            <w:r>
              <w:t>Không</w:t>
            </w:r>
          </w:p>
        </w:tc>
        <w:tc>
          <w:tcPr>
            <w:tcW w:w="2880" w:type="dxa"/>
          </w:tcPr>
          <w:p w:rsidR="005356E1" w:rsidRDefault="005A5959">
            <w:r>
              <w:t>Có (Python)</w:t>
            </w:r>
          </w:p>
        </w:tc>
      </w:tr>
      <w:tr w:rsidR="005356E1">
        <w:tc>
          <w:tcPr>
            <w:tcW w:w="2880" w:type="dxa"/>
          </w:tcPr>
          <w:p w:rsidR="005356E1" w:rsidRDefault="005A5959">
            <w:r>
              <w:t>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</w:t>
            </w:r>
          </w:p>
        </w:tc>
        <w:tc>
          <w:tcPr>
            <w:tcW w:w="2880" w:type="dxa"/>
          </w:tcPr>
          <w:p w:rsidR="005356E1" w:rsidRDefault="005A5959">
            <w:r>
              <w:t>Trung bình</w:t>
            </w:r>
          </w:p>
        </w:tc>
        <w:tc>
          <w:tcPr>
            <w:tcW w:w="2880" w:type="dxa"/>
          </w:tcPr>
          <w:p w:rsidR="005356E1" w:rsidRDefault="005A5959">
            <w:r>
              <w:t>Rõ ràng, thân thi</w:t>
            </w:r>
            <w:r>
              <w:t>ệ</w:t>
            </w:r>
            <w:r>
              <w:t>n</w:t>
            </w:r>
          </w:p>
        </w:tc>
      </w:tr>
      <w:tr w:rsidR="005356E1">
        <w:tc>
          <w:tcPr>
            <w:tcW w:w="2880" w:type="dxa"/>
          </w:tcPr>
          <w:p w:rsidR="005356E1" w:rsidRDefault="005A5959">
            <w:r>
              <w:t>Phù h</w:t>
            </w:r>
            <w:r>
              <w:t>ợ</w:t>
            </w:r>
            <w:r>
              <w:t>p cho sinh viên m</w:t>
            </w:r>
            <w:r>
              <w:t>ớ</w:t>
            </w:r>
            <w:r>
              <w:t>i h</w:t>
            </w:r>
            <w:r>
              <w:t>ọ</w:t>
            </w:r>
            <w:r>
              <w:t>c</w:t>
            </w:r>
          </w:p>
        </w:tc>
        <w:tc>
          <w:tcPr>
            <w:tcW w:w="2880" w:type="dxa"/>
          </w:tcPr>
          <w:p w:rsidR="005356E1" w:rsidRDefault="005A5959">
            <w:r>
              <w:t>Chưa t</w:t>
            </w:r>
            <w:r>
              <w:t>ố</w:t>
            </w:r>
            <w:r>
              <w:t>t</w:t>
            </w:r>
          </w:p>
        </w:tc>
        <w:tc>
          <w:tcPr>
            <w:tcW w:w="2880" w:type="dxa"/>
          </w:tcPr>
          <w:p w:rsidR="005356E1" w:rsidRDefault="005A5959">
            <w:r>
              <w:t>R</w:t>
            </w:r>
            <w:r>
              <w:t>ấ</w:t>
            </w:r>
            <w:r>
              <w:t>t phù h</w:t>
            </w:r>
            <w:r>
              <w:t>ợ</w:t>
            </w:r>
            <w:r>
              <w:t>p</w:t>
            </w:r>
          </w:p>
        </w:tc>
      </w:tr>
      <w:tr w:rsidR="005356E1">
        <w:tc>
          <w:tcPr>
            <w:tcW w:w="2880" w:type="dxa"/>
          </w:tcPr>
          <w:p w:rsidR="005356E1" w:rsidRDefault="005A5959">
            <w:r>
              <w:t>Vai trò ngư</w:t>
            </w:r>
            <w:r>
              <w:t>ờ</w:t>
            </w:r>
            <w:r>
              <w:t>i tr</w:t>
            </w:r>
            <w:r>
              <w:t>ả</w:t>
            </w:r>
            <w:r>
              <w:t xml:space="preserve"> l</w:t>
            </w:r>
            <w:r>
              <w:t>ờ</w:t>
            </w:r>
            <w:r>
              <w:t>i</w:t>
            </w:r>
          </w:p>
        </w:tc>
        <w:tc>
          <w:tcPr>
            <w:tcW w:w="2880" w:type="dxa"/>
          </w:tcPr>
          <w:p w:rsidR="005356E1" w:rsidRDefault="005A5959">
            <w:r>
              <w:t>Không xác đ</w:t>
            </w:r>
            <w:r>
              <w:t>ị</w:t>
            </w:r>
            <w:r>
              <w:t>nh</w:t>
            </w:r>
          </w:p>
        </w:tc>
        <w:tc>
          <w:tcPr>
            <w:tcW w:w="2880" w:type="dxa"/>
          </w:tcPr>
          <w:p w:rsidR="005356E1" w:rsidRDefault="005A5959">
            <w:r>
              <w:t>Xác đ</w:t>
            </w:r>
            <w:r>
              <w:t>ị</w:t>
            </w:r>
            <w:r>
              <w:t>nh rõ (gi</w:t>
            </w:r>
            <w:r>
              <w:t>ả</w:t>
            </w:r>
            <w:r>
              <w:t>ng viên)</w:t>
            </w:r>
          </w:p>
        </w:tc>
      </w:tr>
    </w:tbl>
    <w:p w:rsidR="005356E1" w:rsidRDefault="005A5959">
      <w:r>
        <w:t>➡</w:t>
      </w:r>
      <w:r>
        <w:t>️</w:t>
      </w:r>
      <w:r>
        <w:t xml:space="preserve"> K</w:t>
      </w:r>
      <w:r>
        <w:t>ế</w:t>
      </w:r>
      <w:r>
        <w:t>t lu</w:t>
      </w:r>
      <w:r>
        <w:t>ậ</w:t>
      </w:r>
      <w:r>
        <w:t>n: Prompt c</w:t>
      </w:r>
      <w:r>
        <w:t>ả</w:t>
      </w:r>
      <w:r>
        <w:t>i ti</w:t>
      </w:r>
      <w:r>
        <w:t>ế</w:t>
      </w:r>
      <w:r>
        <w:t>n hi</w:t>
      </w:r>
      <w:r>
        <w:t>ệ</w:t>
      </w:r>
      <w:r>
        <w:t>u qu</w:t>
      </w:r>
      <w:r>
        <w:t>ả</w:t>
      </w:r>
      <w:r>
        <w:t xml:space="preserve"> hơn rõ r</w:t>
      </w:r>
      <w:r>
        <w:t>ệ</w:t>
      </w:r>
      <w:r>
        <w:t>t vì hư</w:t>
      </w:r>
      <w:r>
        <w:t>ớ</w:t>
      </w:r>
      <w:r>
        <w:t>ng AI tr</w:t>
      </w:r>
      <w:r>
        <w:t>ả</w:t>
      </w:r>
      <w:r>
        <w:t xml:space="preserve"> l</w:t>
      </w:r>
      <w:r>
        <w:t>ờ</w:t>
      </w:r>
      <w:r>
        <w:t>i c</w:t>
      </w:r>
      <w:r>
        <w:t>ụ</w:t>
      </w:r>
      <w:r>
        <w:t xml:space="preserve"> th</w:t>
      </w:r>
      <w:r>
        <w:t>ể</w:t>
      </w:r>
      <w:r>
        <w:t>, d</w:t>
      </w:r>
      <w:r>
        <w:t>ễ</w:t>
      </w:r>
      <w:r>
        <w:t xml:space="preserve"> hi</w:t>
      </w:r>
      <w:r>
        <w:t>ể</w:t>
      </w:r>
      <w:r>
        <w:t>u và có ví d</w:t>
      </w:r>
      <w:r>
        <w:t>ụ</w:t>
      </w:r>
      <w:r>
        <w:t xml:space="preserve"> </w:t>
      </w:r>
      <w:r>
        <w:t>minh h</w:t>
      </w:r>
      <w:r>
        <w:t>ọ</w:t>
      </w:r>
      <w:r>
        <w:t>a giúp sinh viên ti</w:t>
      </w:r>
      <w:r>
        <w:t>ế</w:t>
      </w:r>
      <w:r>
        <w:t>p thu t</w:t>
      </w:r>
      <w:r>
        <w:t>ố</w:t>
      </w:r>
      <w:r>
        <w:t>t hơn.</w:t>
      </w:r>
    </w:p>
    <w:sectPr w:rsidR="005356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6E1"/>
    <w:rsid w:val="005A59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743A99-3DC7-4A08-9CA7-9067A613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926AE7-07DB-4973-99E6-F117F067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So sánh hai prompt: Giải thích khái niệm vòng lặp trong lập trình</vt:lpstr>
      <vt:lpstr>    Lần 1</vt:lpstr>
      <vt:lpstr>    Lần 2</vt:lpstr>
      <vt:lpstr>    So sánh tổng hợp</vt:lpstr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2025-10-22T03:35:00Z</dcterms:created>
  <dcterms:modified xsi:type="dcterms:W3CDTF">2025-10-22T03:35:00Z</dcterms:modified>
  <cp:category/>
</cp:coreProperties>
</file>